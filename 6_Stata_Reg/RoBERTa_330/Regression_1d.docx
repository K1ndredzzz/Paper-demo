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0.0127***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0.0127***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0.0112***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(3.2162)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(2.7970)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(3.3305)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(3.1263)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0.0059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-0.0086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0.0027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(0.2321)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(0.3280)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(-0.3466)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(0.1183)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0.0267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0.0198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(0.3444)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(0.3394)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(0.9151)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(0.7269)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(-1.8334)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(-0.8221)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(-1.2754)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-0.0069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0.0035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0.0016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(-0.5707)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(0.2997)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(0.1446)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(-10.4883)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(-5.9432)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(-6.6176)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(-1.6580)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(-1.2121)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(-1.8073)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(-1.8795)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(-1.7068)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(-1.7805)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(-1.2346)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(-1.1371)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-0.0011**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(0.2531)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(-1.4711)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(-2.2211)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(-1.5131)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(-0.7644)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(-0.7900)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(1.7669)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(1.4099)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(1.3473)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(-0.4691)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(1.0211)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(0.5729)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(1.5235)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(-8.6631)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(-4.1453)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(2.0978)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(2.6357)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(-2.4835)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(-3.3144)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0.0011*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(-1.0665)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(1.9301)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0.2764***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0.1751***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(2.8105)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(2.4630)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(7.8995)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(4.6368)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0.277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14.270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22.161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20.549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21.392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0.022**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0.035**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0.039*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(2.184)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(-1.813)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-0.164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(0.052)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(-0.468)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(0.674)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(0.390)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-0.030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(0.155)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(2.080)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(0.046)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(-0.164)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(0.855)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(0.324)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-0.074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0.036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(-1.278)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(1.310)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(-0.800)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(0.427)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(0.097)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-0.026**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(-3.012)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(-2.439)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(-5.596)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(-3.654)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(-3.763)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(-3.204)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(1.061)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(0.467)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(-0.521)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(-2.023)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(-0.651)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(-0.585)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(-0.323)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(-2.809)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(-1.596)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(-0.847)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(-0.288)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(0.557)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(0.843)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(-1.925)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(-1.355)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(-0.225)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(1.518)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0.249***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0.185***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0.032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0.177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0.053**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(4.106)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(0.127)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(-0.451)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(3.292)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(0.352)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(1.389)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(2.436)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0.431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0.569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0.607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0.669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9.425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8.960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5.892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10.968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7.605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8.399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9.917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15.684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positive_ratio与ma_3d对比avg_sentiment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(2.7970)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0.0095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(0.3280)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(0.4093)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0.0216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0.0186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(0.3394)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(0.2815)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(0.8429)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(0.6544)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(-1.1688)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(-2.0631)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(-2.0300)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(-0.0231)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(1.3225)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(1.3550)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(-8.0050)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(-7.2074)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(-7.6637)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(-1.2121)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(-1.2063)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(-0.7059)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(-0.4312)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(-1.7805)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(-1.7540)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(-0.8243)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(-1.1079)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-0.0013**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(-2.5297)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(-2.0661)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(-2.0684)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-0.0007*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(0.4420)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(-1.8876)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(-0.5231)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0.0006**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(1.4814)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(3.1235)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(2.2335)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0.0016*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(1.0211)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(1.0221)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(1.5552)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(1.7209)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positive_ratio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0.0179**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(2.5442)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0.0079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(1.2385)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0.0015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(0.1712)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sentiment_change_3d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(-0.6761)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ma_5d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0.0099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(1.1197)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(-0.7799)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sentiment_change_5d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(-0.1589)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0.0475**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0.0305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0.0642**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(2.4630)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(2.0917)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(1.1406)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(2.1206)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1658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1436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0.238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22.161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22.098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17.712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16.253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ret_3/5d对比1d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0.0054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-0.0024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(2.7970)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(2.7970)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(0.9404)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(-0.3408)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0.0076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-0.0210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-0.0097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(0.3280)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(0.3280)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(-0.5646)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(-0.2168)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0.0093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-0.0367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-0.0566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(0.3394)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(0.3394)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(-0.8354)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(-1.0727)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0.0000*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(-1.1520)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(-0.2572)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(1.7078)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0.0070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(0.3977)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(0.0112)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(-8.0167)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(-12.4325)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(-15.1882)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(-1.2121)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(-1.2121)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(-2.2045)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(-2.9714)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(-1.7805)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(-1.7805)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(-0.3892)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(-1.9840)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(-2.5172)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(-4.6384)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(0.0854)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(0.3531)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(2.8663)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(3.0111)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(1.5033)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(0.1572)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(0.8222)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-0.0012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-0.0073***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(1.0211)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(1.0211)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(-0.9604)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(-5.0131)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0.2273***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0.3052***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(2.4630)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(2.4630)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(6.1903)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(6.9210)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0.294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22.161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22.161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21.840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26.567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93198.1433**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3.0046e+08***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0.2054*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(2.2640)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(3.4371)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(1.7381)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-526582.1478**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-4.8005e+08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-1.6468**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(-1.9866)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(-0.8531)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(-2.1650)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145441.2315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5.7573e+08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0.2270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(0.4641)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(0.8663)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(0.2526)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1022.1465***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2158031.9191***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(15.8583)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(14.8147)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(8.4518)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416836.2346***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2.0640e+08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0.9986***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(3.3380)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(0.7771)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(2.7812)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470.1053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1.7028e+07***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(0.4116)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(7.0308)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(2.5200)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51271.7119***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7.9665e+07***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0.2771***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(10.1976)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(7.2705)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(18.7042)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8958.7594***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-1.5427e+07**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0.0188**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(2.6934)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(-2.1829)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(1.9637)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-9441.0308***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4.5921e+07***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-0.0119*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(-4.1851)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(9.5541)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(-1.8336)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934.1727***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(18.9578)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(16.7229)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281840.5437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-9.0572e+08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-0.0222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(1.0762)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(-1.6304)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(-0.0296)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0.562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36.362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81.077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88.025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(4.0000)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81316.2333**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2.9815e+08***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0.1957*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(2.0224)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(3.4731)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(1.6962)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-442115.0161*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-3.2882e+08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-1.4356*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(-1.7092)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(-0.5956)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(-1.9344)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76228.6581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3.5885e+08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-0.0940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(0.2491)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(0.5499)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(-0.1071)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1007.3375***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2024449.5519***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0.0015***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(15.9402)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(14.0839)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(7.7093)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320681.5171***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1.2155e+08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0.8233**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(2.6222)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(0.4652)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(2.3439)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-523.1675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1.4269e+07***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0.0035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(-0.4562)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(5.8337)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(1.0749)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51367.2442***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7.5755e+07***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0.2637***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(10.2702)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(6.9075)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(17.8882)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2389.2742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-1.8283e+07**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0.0222**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(0.6527)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(-2.3415)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(2.1169)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-7853.4706***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4.6573e+07***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(-3.5592)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(9.8631)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(-1.2972)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118.9432**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-169824.3486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-0.0004***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(2.1034)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(-1.4065)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(-2.6096)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idx_volume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14621.6695***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-2.2452e+07***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-0.0081*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(9.0333)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(-6.3649)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(-1.7011)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idx_amount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-573.1929***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1332494.7372***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0.0013***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(-7.4019)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(7.9513)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(5.6077)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idx_pct_change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9612.3516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2.9374e+07**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-0.0057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(1.5333)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(2.1956)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(-0.3191)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971.0369***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(19.5730)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(16.4028)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-612768.4839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5.1590e+08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2.6479**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(-1.4446)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(0.5700)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(2.1763)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0.373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0.585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36.669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76.211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84.131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