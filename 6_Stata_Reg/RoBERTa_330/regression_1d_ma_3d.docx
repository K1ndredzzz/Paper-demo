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PanelReg_1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ma_3d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0.0118*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0.0079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(1.7304)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(1.2385)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std_3d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-0.0024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0.0015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(-0.2563)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(0.1712)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sentiment_change_3d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(-0.6919)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(-0.6761)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0.0151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0.0216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(0.5405)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(0.8429)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(-1.2557)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(-2.0631)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0.0025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0.0097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(0.3191)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(1.3225)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-0.0012***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-0.0010***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(-7.6137)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(-7.2074)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(-0.9159)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(-0.7059)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(-1.4519)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(-0.8243)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-0.0006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-0.0012**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(-0.9323)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(-2.0661)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-0.0014***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-0.0007*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(-4.2554)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(-1.8876)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0.0009***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0.0009***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(3.0351)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(3.1235)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0.0014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(0.8104)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(1.5552)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0.0630**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0.0305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(2.1645)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(1.1406)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1658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1658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0.071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0.239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8.958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17.712</w:t>
            </w: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交易量、交易额、换手率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ma_3d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152912.9285**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2.7484e+08*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0.9168***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(2.1222)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(1.9426)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(4.7710)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std_3d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248229.8600**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2.4664e+07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-0.5095**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(2.5569)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(0.1293)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(-1.9665)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sentiment_change_3d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11.6243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11739.2654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(0.3435)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(0.1769)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(0.4243)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-182673.1290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5.6908e+08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-0.5488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(-0.6226)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(0.9891)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(-0.7024)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1076.7784***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1525905.6167***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0.0013***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(14.5633)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(9.8618)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(5.9622)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315865.1892***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1.8287e+08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0.1141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(3.7782)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(1.1105)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(0.5100)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1100.1250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2.3411e+07***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0.0068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(0.6775)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(7.3526)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(1.5750)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50370.1903***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8.4399e+07***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0.3087***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(8.2958)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(6.9348)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(18.6728)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16722.6659***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335348.8499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0.0545***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(4.2839)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(0.0436)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(5.2146)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-13754.5318***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3.8977e+07***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-0.0307***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(-4.4946)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(6.4534)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(-3.7413)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945.3461***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(18.8169)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(14.6589)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166425.6622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-1.6148e+09***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0.5808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(0.5463)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(-2.7034)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(0.7160)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1658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1658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1658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0.350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0.544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0.598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34.164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72.727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90.388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分行业回归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(8)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ma_3d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-0.028*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-0.029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-0.017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(-1.970)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(-1.130)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(1.340)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(0.912)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(0.676)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(-0.665)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(0.097)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(-1.046)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std_3d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0.060*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-0.070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(1.041)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(1.900)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(-0.155)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(1.004)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(0.272)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(0.367)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(-1.460)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(0.469)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sentiment_change_3d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(2.012)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(-0.232)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(-0.219)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(-0.070)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(0.006)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(-0.269)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(-0.237)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(-1.021)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-0.093**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0.259**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0.022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0.121**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0.027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0.050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0.006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(-2.227)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(2.448)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(0.744)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(0.031)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(2.117)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(0.272)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(0.339)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(0.420)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(0.706)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(-0.133)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(1.423)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(-0.510)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(-0.364)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(-0.540)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(-1.586)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(0.216)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-0.034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0.032***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0.021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0.009*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(1.241)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(-1.163)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(2.845)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(1.002)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(0.815)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(0.806)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(-0.478)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(1.780)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-0.005***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-0.028**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-0.013***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(1.006)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(-2.409)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(-0.676)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(-5.361)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(-2.088)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(-2.339)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(-3.760)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(-4.410)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(-1.236)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(0.591)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(-0.380)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(-2.451)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(1.124)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(-0.889)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(-0.307)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(0.219)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(1.285)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(-1.579)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(-0.029)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(2.841)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(-0.920)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(-0.559)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(0.860)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(-0.460)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0.003***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-0.004***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(2.647)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(0.686)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(-0.197)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(0.614)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(-0.326)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(-1.289)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(-1.410)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(-2.679)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(0.307)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(-0.069)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(-2.040)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(-1.157)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(-1.983)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(-1.608)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(-0.366)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(-1.274)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-0.028***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0.025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0.006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(-4.372)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(0.892)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(0.230)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(0.828)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(1.074)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(0.999)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(1.378)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(1.292)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-0.005**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0.014***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0.005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(-0.597)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(0.845)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(-1.375)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(-2.014)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(-1.101)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(6.922)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(0.436)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(1.314)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-0.161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-0.031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0.262***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0.054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0.099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0.122***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(-0.065)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(-1.475)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(-0.730)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(3.553)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(0.513)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(-0.056)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(0.702)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(3.951)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225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210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225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239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165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165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204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225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0.620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0.558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0.470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0.564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0.586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0.568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0.589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0.710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11.069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7.888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6.012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9.394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6.655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6.174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8.653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16.556</w:t>
            </w:r>
          </w:p>
        </w:tc>
      </w:tr>
      <w:tr>
        <w:tc>
          <w:tcPr>
            <w:gridSpan w:val="9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IV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ma_3d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0.0043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(0.6266)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std_3d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0.0025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(0.3126)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sentiment_change_3d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(-3.6021)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0.0216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(0.8867)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(-1.6848)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0.0108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(1.5671)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-0.0010***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(-3.0704)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(-0.8803)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(-0.6528)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-0.0013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(-1.4610)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-0.0006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(-1.5992)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0.0009***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(3.3826)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0.0014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(0.6185)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0.0061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(0.2219)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1658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0.268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sectPr>
      <w:type w:val="continuous"/>
      <w:pgSz w:w="11907" w:h="16839" w:code="9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