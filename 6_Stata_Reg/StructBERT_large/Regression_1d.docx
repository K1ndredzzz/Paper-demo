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PanelReg_1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0.0158***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0.0144***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0.0171***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0.0170***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(2.9259)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(2.9017)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(3.2643)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(3.4418)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-0.0195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-0.0048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-0.0147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-0.0054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(-0.6814)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(-0.1843)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(-0.5300)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(-0.2114)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0.0166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0.0087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0.0180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0.0127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(0.6178)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(0.3571)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(0.6943)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(0.5278)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(-1.9189)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(-1.2387)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(-0.9530)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(-1.3723)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-0.0116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-0.0082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-0.0113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-0.0110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(-1.0754)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(-0.8420)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(-1.0878)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(-1.1312)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-0.0007***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(-10.5442)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(-8.0542)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(-6.0112)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(-6.6778)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(-1.6062)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(-1.1581)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(-1.7362)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(-1.8386)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(-1.6741)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(-1.7720)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(-1.2033)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(-1.1417)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-0.0011**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(0.1401)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(-2.6281)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(-1.5461)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(-2.3186)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-0.0002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(-1.3371)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(0.4898)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(-0.6441)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(-0.7530)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(1.6172)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(1.3935)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(1.2789)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(1.2292)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0.0012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(-0.4419)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(1.0590)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(0.6059)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(1.5605)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idx_close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(-8.6649)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(-4.2493)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idx_volume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0.0004***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(2.1592)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(2.7012)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idx_amount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(-2.4856)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(-3.3486)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idx_pct_change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0.0012**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(-1.0412)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(2.0890)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0.0928***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0.0778***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0.3048***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0.2067***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(6.2669)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(5.7002)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(10.4279)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(6.1150)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0.257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0.149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0.276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14.186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22.052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20.416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21.353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交易量、交易额、换手率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0.0132***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196192.6355***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0.0144***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(2.6791)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(3.4920)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(2.9017)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-0.0029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-857577.7815***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-0.0048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(-0.1124)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(-2.8992)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(-0.1843)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0.0081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463745.8726*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0.0087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(0.3317)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(1.6711)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(0.3571)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1016.3404***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(-2.4790)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(15.7884)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(-1.2387)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-0.0086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387538.8184***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-0.0082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(-0.8834)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(3.4935)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(-0.8420)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350.3369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(-8.4009)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(0.3064)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(-8.0542)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-0.0014***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51576.4603***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-0.0013***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(-3.1683)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(10.3008)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(-2.6281)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7612.4709**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(0.5464)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(2.2747)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(0.4898)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-8992.9095***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(1.1336)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(-3.9894)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(1.3935)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(-1.1581)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(-1.7720)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(1.0590)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0.0770***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238593.2874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0.0778***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(5.6393)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(1.5352)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(5.7002)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0.254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0.340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0.257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24.315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36.662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22.052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交易量、交易额、换手率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196192.6355***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4.5490e+08***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0.3895**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(3.4920)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(3.8022)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(2.4089)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-857577.7815***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-2.7478e+08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-1.9633**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(-2.8992)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(-0.4367)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(-2.3083)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463745.8726*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-1.5429e+08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0.8647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(1.6711)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(-0.2617)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(1.0853)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1016.3404***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2159953.0538***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0.0017***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(15.7884)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(14.8411)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(8.4561)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387538.8184***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-1.4614e+08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0.8813***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(3.4935)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(-0.6186)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(2.7602)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350.3369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1.6688e+07***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0.0080**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(0.3064)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(6.8765)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(2.4312)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51576.4603***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7.8619e+07***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0.2786***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(10.3008)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(7.1944)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(18.8596)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7612.4709**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-1.6354e+07**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0.0155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(2.2747)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(-2.2992)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(1.6128)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-8992.9095***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4.5828e+07***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-0.0108*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(-3.9894)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(9.5372)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(-1.6581)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933.7931***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(18.9328)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(16.6187)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238593.2874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-1.9752e+08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-0.4621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(1.5352)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(-0.5984)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(-1.0357)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0.340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0.542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0.563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36.662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81.222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88.215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分行业回归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(8)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0.013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0.034*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0.016*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0.021*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0.009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0.056**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-0.004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(1.298)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(1.665)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(1.913)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(1.814)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(-0.406)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(0.415)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(2.389)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(-1.366)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-0.124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-0.052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-0.184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0.208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0.046**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(-0.318)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(-0.814)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(-0.091)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(0.514)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(-0.895)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(-1.092)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(0.940)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(2.225)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0.165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-0.043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0.055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0.125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-0.131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-0.040**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(-0.176)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(1.263)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(0.237)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(-1.278)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(1.024)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(0.892)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(-0.697)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(-2.190)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(0.004)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(1.158)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(0.765)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(0.061)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(-0.081)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(-0.183)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(-0.941)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(0.907)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-0.045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0.064**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0.057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-0.081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-0.015**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(-0.901)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(-1.030)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(-0.213)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(-1.513)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(2.577)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(1.278)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(-1.412)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(-2.095)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-0.008***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-0.025**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-0.006***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(-2.886)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(-2.536)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(-0.377)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(-5.636)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(-2.508)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(-3.281)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(-3.856)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(-3.126)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(-1.310)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(1.073)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(-0.594)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(-2.212)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(1.187)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(-1.126)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(-0.742)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(0.201)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(2.075)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(-1.829)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(-0.310)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(1.893)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(-1.176)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(-1.514)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(0.141)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(-0.489)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(-0.265)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(-0.801)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(0.190)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(1.084)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(-0.105)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(-1.781)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(-0.449)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(-2.809)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(0.850)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(1.219)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(-1.020)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(0.162)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(-1.846)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(-0.570)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(-1.032)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(-1.105)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-0.019***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0.004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(-3.349)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(-0.931)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(-0.005)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(-1.510)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(0.528)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(0.686)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(0.639)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(0.933)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-0.005*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-0.007***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0.007*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(0.479)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(1.207)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(-1.689)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(-3.204)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(-1.640)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(7.153)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(-0.207)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(1.954)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0.202***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0.235***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0.118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0.073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0.159**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0.067***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(4.000)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(2.117)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(0.632)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(5.748)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(1.572)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(1.258)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(2.099)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(3.571)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286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246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269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0.544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0.552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0.413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0.568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0.583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0.596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0.591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0.672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9.307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8.871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5.493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10.926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7.617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8.035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10.124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15.923</w:t>
            </w:r>
          </w:p>
        </w:tc>
      </w:tr>
      <w:tr>
        <w:tc>
          <w:tcPr>
            <w:gridSpan w:val="9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positive_ratio与ma_3d对比avg_sentiment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0.0144***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(2.9017)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-0.0048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0.0020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(-0.1843)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(0.0776)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0.0087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0.0019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-0.0026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-0.0014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(0.3571)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(0.0803)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(-0.1536)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(-0.0752)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(-1.2387)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(-1.2892)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(-2.1811)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(-2.1987)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-0.0082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-0.0098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-0.0055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-0.0034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(-0.8420)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(-0.9871)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(-0.7378)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(-0.4349)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-0.0010***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(-8.0542)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(-8.0088)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(-7.0860)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(-7.3584)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(-1.1581)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(-1.1059)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(-0.5960)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(-0.3245)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(-1.7720)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(-1.7207)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(-0.7761)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(-1.0563)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-0.0014**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(-2.6281)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(-2.6075)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(-2.1711)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(-2.1087)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-0.0001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(0.4898)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(0.6459)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(-1.5558)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(-0.2752)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0.0006**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(1.3935)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(1.3574)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(3.0585)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(2.1630)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0.0015*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0.0018*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(1.0590)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(1.0532)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(1.7338)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(1.9596)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positive_ratio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0.0179**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(2.5560)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ma_3d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0.0037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(0.4312)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std_3d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0.0065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(0.5971)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sentiment_change_3d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(-0.0037)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ma_5d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-0.0019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(-0.1586)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std_5d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-0.0129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(-0.7436)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sentiment_change_5d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(0.9047)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0.0778***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0.0693***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0.0634***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0.0899***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(5.7002)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(5.0906)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(4.0098)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(4.9578)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1658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1436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0.257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0.256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0.237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0.236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22.052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21.965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17.493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16.097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ret_3/5d对比1d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0.0144***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0.0017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-0.0135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(2.9017)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(0.2199)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(-1.4119)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-0.0048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0.0006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(-0.1843)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(-0.2410)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(0.0122)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0.0087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-0.0131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-0.0226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(0.3571)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(-0.3372)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(-0.4843)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(-1.2387)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(-0.4005)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(1.5844)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-0.0082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-0.0181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-0.0148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(-0.8420)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(-1.1536)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(-0.7904)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-0.0020***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-0.0029***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(-8.0542)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(-12.4343)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(-15.1349)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(-1.1581)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(-2.0477)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(-2.8384)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(-1.7720)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(-0.4204)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(-1.9850)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-0.0013***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-0.0037***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(-2.6281)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(-4.6466)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(0.1150)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0.0015***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0.0019***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(0.4898)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(3.1297)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(3.3201)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(1.3935)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(0.1092)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(0.7864)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-0.0009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-0.0071***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(1.0590)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(-0.7617)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(-4.8466)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0.0778***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0.2101***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0.2692***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(5.7002)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(9.6355)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(10.2804)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0.257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0.256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0.295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22.052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21.895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26.710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IV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-0.0471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(-0.6429)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0.0502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(0.6848)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-0.0501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(-0.6719)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(-1.0274)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0.0073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(0.3994)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-0.0008**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(-2.4952)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(-0.6987)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(-0.5754)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-0.0010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(-1.2343)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0.0009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(0.8896)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(1.3596)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0.0010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(0.3681)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0.0263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(1.0893)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1879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0.217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sectPr>
      <w:type w:val="continuous"/>
      <w:pgSz w:w="11907" w:h="16839" w:code="9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