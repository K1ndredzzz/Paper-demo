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idx_pct_change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ind_avg_sentiment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10.7685***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(4.4789)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ind_sentiment_std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-5.8340*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(-1.8558)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ind_avg_turnover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-0.3981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(-1.1456)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ind_total_volume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(-1.3731)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ind_total_amount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(2.9793)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stock_count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-1.2356*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(-1.8324)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sentiment_dispersion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0.0103**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(2.2384)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idx_close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(0.7717)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idx_volume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0.0517*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(1.6998)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idx_amount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(-1.2930)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12.1353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(1.2039)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144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0.707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9.760</w:t>
            </w: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