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0.0202***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0.0179**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(2.6374)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(2.5560)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-0.0122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0.0020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(-0.4314)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(0.0776)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0.0092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0.0019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(0.3493)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(0.0803)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(-1.9755)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(-1.2892)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-0.0133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-0.0098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(-1.2291)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(-0.9871)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-0.0011***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(-10.5075)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(-8.0088)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(-1.5558)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(-1.1059)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(-1.6279)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(-1.7207)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(0.1664)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(-2.6075)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(-1.2079)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(0.6459)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(1.5827)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(1.3574)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(-0.4421)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(1.0532)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0.0833***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0.0693***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(5.6318)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(5.0906)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0.083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0.256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14.041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21.965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207378.0822***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5.7764e+08***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0.5687**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(2.6036)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(3.4129)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(2.4882)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-748779.5195**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-6.5145e+07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-1.8197**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(-2.5586)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(-0.1048)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(-2.1669)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352200.5673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-3.6339e+08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0.7248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(1.2862)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(-0.6254)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(0.9236)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1015.5820***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2153454.4127***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(15.7539)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(14.7894)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(8.4391)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376732.8357***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-1.9697e+08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0.8203**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(3.3576)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(-0.8252)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(2.5444)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467.9291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1.6851e+07***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0.0080**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(0.4090)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(6.9441)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(2.4516)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51971.1859***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7.8999e+07***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0.2788***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(10.3704)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(7.2252)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(18.8779)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8574.5144**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-1.5055e+07**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0.0160*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(2.5749)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(-2.1277)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(1.6701)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-9107.0410***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4.5680e+07***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-0.0109*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(-4.0351)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(9.5006)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(-1.6715)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938.8021***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(19.0478)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(16.6895)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128764.7059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-4.7078e+08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-0.7095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(0.8309)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(-1.4320)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(-1.5980)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0.563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36.349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80.996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88.248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0.060**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0.031*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0.079**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(1.600)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(-0.960)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-0.126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-0.175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0.218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0.047**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(0.753)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(-0.982)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(2.216)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0.117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-0.138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-0.040**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(-0.067)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(-2.164)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(-0.069)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(-0.167)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(-1.011)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(0.888)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-0.032*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0.067**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-0.083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-0.015**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(-0.442)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(2.595)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(-2.072)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-0.025**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(-2.587)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(-0.361)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(-5.616)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(-2.527)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(-3.225)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(-3.828)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(-3.115)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(1.059)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(-1.125)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(0.156)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(2.123)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(-0.433)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(-0.252)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(0.160)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(-1.752)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(-0.482)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(-2.860)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(0.902)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(1.245)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(-1.157)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(-3.367)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(-1.543)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(0.931)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0.006*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(-1.687)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(-3.274)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(7.166)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(-0.144)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(1.894)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0.193***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0.076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0.225***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0.118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0.069***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(3.850)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(1.611)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(0.272)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(1.679)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(1.192)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(1.503)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(3.686)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0.568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0.671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9.268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8.990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5.430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10.927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7.628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8.022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10.087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15.825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-0.1454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(-1.1177)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0.0884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(1.2330)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-0.0796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(-1.2394)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(-1.9231)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0.0317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(0.7875)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(-2.8745)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(-0.1359)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(0.1018)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(-1.3964)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(0.6012)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0.0011***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(2.7468)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0.0023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(0.8444)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0.0675***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(2.5850)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1657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0.076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