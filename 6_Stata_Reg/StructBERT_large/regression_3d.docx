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PanelReg_1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0.0062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0.0017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(0.7440)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(0.2199)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-0.0366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-0.0100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(-0.8322)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(-0.2410)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0.0081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-0.0131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(0.1981)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(-0.3372)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(-3.0778)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(-0.4005)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-0.0161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-0.0181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(-0.9776)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(-1.1536)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-0.0026***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-0.0020***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(-16.0128)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(-12.4343)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(-1.7147)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(-2.0477)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(0.5228)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(-0.4204)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-0.0007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-0.0037***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(-0.9447)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(-4.6466)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0.0004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0.0015***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(0.9805)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(3.1297)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(0.7497)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(0.1092)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-0.0026**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-0.0009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(-1.9995)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(-0.7617)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0.2131***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0.2101***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(9.3971)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(9.6355)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0.156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0.256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28.674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21.895</w:t>
            </w:r>
          </w:p>
        </w:tc>
      </w:tr>
      <w:tr>
        <w:tc>
          <w:tcPr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PanelReg_adj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0.0023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0.0030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(0.3290)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(0.4368)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-0.0025***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-0.0020***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(-15.5196)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(-12.3427)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(-2.8623)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(-2.2616)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-0.0017***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-0.0032***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(-2.6262)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(-5.1110)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0.1692***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0.1718***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(17.2826)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(17.8738)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1991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1991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0.139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0.244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75.810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28.623</w:t>
            </w:r>
          </w:p>
        </w:tc>
      </w:tr>
      <w:tr>
        <w:tc>
          <w:tcPr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交易量、交易额、换手率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202347.7412***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3.5911e+08***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0.5435***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(3.8708)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(3.3475)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(3.2293)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1003.0910***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1725885.0440***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0.0028***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(15.7018)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(12.7782)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(14.1590)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160138.0101**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-2.8704e+08*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0.9796***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(2.1654)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(-1.9609)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(3.5912)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57137.5556***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0.3361***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(12.5761)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(21.8236)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-6615.4297***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4.8698e+07***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-0.0206***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(-3.3059)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(10.8716)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(-2.9741)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1.4662e+07***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0.0084**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(6.5025)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(2.3789)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639.3192***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(13.0031)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-1.9477e+07***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0.0239**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(-3.1234)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(2.3260)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2.6879e+08***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(18.3438)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-1.7769***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(-3.0812)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173501.6127**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-2.3620e+08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0.2119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(2.3944)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(-1.2187)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(0.5228)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1991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1991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0.334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0.601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0.497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42.443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111.949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73.161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分行业回归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(8)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-0.010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-0.044*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0.009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0.007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-0.003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0.028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-0.012***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(-0.931)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(-1.738)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(0.999)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(0.554)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(-0.210)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(0.043)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(0.907)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(-2.868)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-0.010***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-0.007***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-0.058***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-0.017***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(-2.891)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(-4.058)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(-1.407)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(-8.648)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(-4.657)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(-6.189)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(-6.442)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(-6.232)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(2.732)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(-1.146)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(-0.481)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(0.771)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(0.734)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(0.132)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(-3.186)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(-1.135)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-0.005***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-0.006***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-0.005***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(-3.840)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(0.011)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(-3.882)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(-0.845)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(-2.847)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(-0.651)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(-2.509)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(-0.447)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0.200***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0.177***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0.073***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0.459***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0.453***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0.200***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0.375***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0.165***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(3.675)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(5.663)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(2.908)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(10.015)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(5.340)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(7.100)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(11.082)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(6.310)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287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246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0.472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0.515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0.378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0.549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0.598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0.311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0.672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0.760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9.962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10.959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6.784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14.505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11.750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3.567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20.547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35.329</w:t>
            </w:r>
          </w:p>
        </w:tc>
      </w:tr>
      <w:tr>
        <w:tc>
          <w:tcPr>
            <w:gridSpan w:val="9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IV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-0.2095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(-1.3624)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0.2165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(1.4017)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-0.2483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(-1.5787)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(-1.3343)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0.0248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(0.6178)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-0.0021***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(-2.8700)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(-0.3738)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(0.3332)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-0.0033*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(-1.7591)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0.0037*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(1.7826)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(0.7903)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0.0013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(0.4043)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0.0475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(0.9420)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1879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0.037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sectPr>
      <w:type w:val="continuous"/>
      <w:pgSz w:w="11907" w:h="16839" w:code="9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