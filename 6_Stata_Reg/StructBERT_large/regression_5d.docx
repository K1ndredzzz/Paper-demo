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-0.0027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-0.0135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(-0.2785)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(-1.4119)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-0.0289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0.0006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(-0.5567)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(0.0122)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-0.0047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-0.0226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(-0.0963)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(-0.4843)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(-1.2607)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(1.5844)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-0.0111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-0.0148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(-0.5697)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(-0.7904)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-0.0036***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-0.0029***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(-18.7894)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(-15.1349)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(-3.0301)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(-2.8384)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(-1.3183)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(-1.9850)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0.0035***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(3.7661)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(0.1150)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0.0019***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(1.5414)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(3.3201)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(0.9386)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(0.7864)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-0.0081***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-0.0071***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(-5.3438)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(-4.8466)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0.2818***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0.2692***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(10.5018)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(10.2804)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0.223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0.295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44.731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26.710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PanelReg_adj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-0.0060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-0.0121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(-0.7097)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(-1.4666)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-0.0035***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-0.0029***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(-18.1700)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(-14.9457)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(-7.2432)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(-6.1293)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0.0013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-0.0006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(1.6451)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(-0.8355)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0.2349***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0.2321***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(20.0844)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(19.9121)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0.194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0.270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112.526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32.822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202347.7412***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3.5911e+08***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0.5435***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(3.8708)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(3.3475)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(3.2293)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1003.0910***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1725885.0440***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0.0028***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(15.7018)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(12.7782)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(14.1590)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160138.0101**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-2.8704e+08*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0.9796***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(2.1654)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(-1.9609)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(3.5912)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57137.5556***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0.3361***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(12.5761)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(21.8236)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-6615.4297***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4.8698e+07***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-0.0206***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(-3.3059)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(10.8716)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(-2.9741)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1.4662e+07***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0.0084**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(6.5025)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(2.3789)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639.3192***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(13.0031)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-1.9477e+07***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0.0239**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(-3.1234)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(2.3260)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2.6879e+08***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(18.3438)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-1.7769***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(-3.0812)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173501.6127**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-2.3620e+08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0.2119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(2.3944)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(-1.2187)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(0.5228)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1991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0.601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0.497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42.443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111.949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73.161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-0.067**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0.022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-0.015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0.028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-0.008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(-0.026)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(-2.338)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(0.807)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(0.612)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(1.284)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(-0.424)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(-1.417)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-0.114***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-0.020***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(-4.553)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(-4.976)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(-2.193)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(-9.659)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(-7.690)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(-7.595)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(-8.031)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(-5.663)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(1.332)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(-3.133)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(1.873)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(-4.638)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(-0.910)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(-1.599)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(0.930)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(-4.900)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(-2.993)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(0.224)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0.347***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0.272***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0.098***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0.573***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0.856***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0.264***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0.517***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0.206***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(5.150)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(7.725)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(3.591)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(10.587)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(8.459)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(8.034)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(12.093)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(6.218)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287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0.535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0.588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0.266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0.521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0.654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0.368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0.679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0.734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12.798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14.760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4.036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12.953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14.915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4.597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21.263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30.817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forward_ret_5d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-0.3469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(-1.5583)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0.3477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(1.4138)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-0.3857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(-1.5829)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(-0.4660)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0.0519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(0.9599)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-0.0030***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(-2.8452)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(-0.7368)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(-0.0118)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(0.3880)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0.0061**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(2.1258)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(0.6361)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-0.0048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(-1.2289)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0.0391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(0.5368)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1879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0.008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