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  <w:jc w:val="center"/>
      </w:pPr>
      <w:r>
        <w:t/>
      </w:r>
      <w:r>
        <w:t xml:space="preserve">PanelReg_1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(4)</w:t>
            </w:r>
          </w:p>
        </w:tc>
      </w:tr>
      <w:tr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</w:tr>
      <w:tr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avg_sentiment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0.0158***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0.0142***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0.0168***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0.0168***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(2.8794)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(2.8183)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(3.1748)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(3.3625)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sentiment_std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-0.0338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-0.0055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-0.0188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-0.0088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(-0.8579)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(-0.1537)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(-0.4950)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(-0.2477)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avg_intensity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0.0323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0.0114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0.0245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0.0176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(0.9433)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(0.3652)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(0.7391)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(0.5695)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comment_count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(-2.0632)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(-1.3261)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(-1.0583)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(-1.4096)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sentiment_consensus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-0.0064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-0.0061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-0.0088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-0.0083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(-0.5041)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(-0.5329)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(-0.7241)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(-0.7283)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close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-0.0011***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-0.0008***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-0.0007***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-0.0007***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(-10.5036)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(-8.0447)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(-6.0048)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(-6.6665)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(-1.5676)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(-1.1563)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(-1.7241)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(-1.9000)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amount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(-1.5444)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(-1.6843)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(-1.1419)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(-1.1455)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amplitude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-0.0013**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-0.0008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-0.0011**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(0.1873)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(-2.5658)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(-1.4966)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(-2.2453)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pct_change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-0.0004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-0.0002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-0.0003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(-1.3683)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(0.4447)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(-0.6120)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(-0.7648)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price_change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0.0004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0.0003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0.0003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0.0003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(1.6168)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(1.4237)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(1.3051)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(1.2791)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turnover_rate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-0.0004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0.0008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0.0005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0.0013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(-0.4167)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(1.0724)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(0.6129)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(1.5936)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idx_close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(-8.5473)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(-4.2264)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idx_volume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0.0003**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0.0004***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(2.2183)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(2.8351)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idx_amount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(-2.5111)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(-3.4369)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idx_pct_change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-0.0006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0.0011**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(-1.1823)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(1.9710)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0.0883***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0.0753***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0.3003***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0.2037***</w:t>
            </w:r>
          </w:p>
        </w:tc>
      </w:tr>
      <w:tr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(5.7725)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(5.3428)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(10.0944)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(5.9632)</w:t>
            </w:r>
          </w:p>
        </w:tc>
      </w:tr>
      <w:tr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1961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1961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1961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1961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0.083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0.255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0.148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0.275</w:t>
            </w:r>
          </w:p>
        </w:tc>
      </w:tr>
      <w:tr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13.894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21.567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19.963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20.927</w:t>
            </w:r>
          </w:p>
        </w:tc>
      </w:tr>
      <w:tr>
        <w:tc>
          <w:tcPr>
            <w:gridSpan w:val="5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***p&lt;0.01，**p&lt;0.05，*p&lt;0.10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分行业回归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(8)</w:t>
            </w:r>
          </w:p>
        </w:tc>
      </w:tr>
      <w:tr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</w:tr>
      <w:tr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avg_sentiment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0.013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0.034*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0.016*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0.018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-0.006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0.009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0.058**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-0.004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(1.298)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(1.665)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(1.913)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(1.470)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(-0.406)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(0.415)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(2.459)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(-1.366)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sentiment_std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-0.029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-0.124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-0.005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-0.043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-0.052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-0.184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0.144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0.046**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(-0.318)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(-0.814)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(-0.091)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(-0.444)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(-0.895)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(-1.092)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(0.637)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(2.225)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avg_intensity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-0.014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0.165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0.011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0.011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0.055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0.125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-0.078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-0.040**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(-0.176)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(1.263)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(0.237)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(0.135)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(1.024)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(0.892)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(-0.413)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(-2.190)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comment_count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(0.004)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(1.158)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(0.765)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(-0.012)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(-0.081)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(-0.183)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(-1.130)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(0.907)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sentiment_consensus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-0.021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-0.045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-0.004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0.064**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0.057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-0.064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-0.015**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(-0.901)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(-1.030)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(-0.213)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(-0.006)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(2.577)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(1.278)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(-1.095)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(-2.095)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close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-0.008***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-0.003***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-0.025**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-0.002***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-0.006***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(-2.886)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(-2.536)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(-0.377)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(-5.550)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(-2.508)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(-3.281)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(-3.927)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(-3.126)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(-1.310)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(1.073)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(-0.594)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(-2.216)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(1.187)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(-1.126)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(-1.505)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(0.201)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amount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(2.075)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(-1.829)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(-0.310)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(1.909)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(-1.176)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(-1.514)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(0.091)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(-0.489)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amplitude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-0.003*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-0.003***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(-0.265)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(-0.801)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(0.190)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(0.993)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(-0.105)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(-1.781)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(-0.377)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(-2.809)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pct_change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-0.002*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(0.850)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(1.219)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(-1.020)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(0.131)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(-1.846)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(-0.570)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(-1.076)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(-1.105)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price_change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-0.019***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0.007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0.004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(-3.349)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(-0.931)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(-0.005)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(-1.340)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(0.528)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(0.686)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(0.590)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(0.933)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turnover_rate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0.003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-0.005*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-0.007***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-0.004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0.012***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0.007*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(0.479)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(1.207)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(-1.689)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(-3.043)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(-1.640)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(7.153)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(0.613)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(1.954)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0.202***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0.100**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0.017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0.225***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0.118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0.073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0.160**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0.067***</w:t>
            </w:r>
          </w:p>
        </w:tc>
      </w:tr>
      <w:tr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(4.000)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(2.117)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(0.632)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(4.923)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(1.572)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(1.258)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(2.083)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(3.571)</w:t>
            </w:r>
          </w:p>
        </w:tc>
      </w:tr>
      <w:tr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270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252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270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270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234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269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0.544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0.552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0.413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0.579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0.583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0.596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0.604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0.672</w:t>
            </w:r>
          </w:p>
        </w:tc>
      </w:tr>
      <w:tr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9.307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8.871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5.493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10.697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7.617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8.035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10.111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15.923</w:t>
            </w:r>
          </w:p>
        </w:tc>
      </w:tr>
      <w:tr>
        <w:tc>
          <w:tcPr>
            <w:gridSpan w:val="9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***p&lt;0.01，**p&lt;0.05，*p&lt;0.10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positive_ratio与ma_3d对比avg_sentiment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(4)</w:t>
            </w:r>
          </w:p>
        </w:tc>
      </w:tr>
      <w:tr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</w:tr>
      <w:tr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avg_sentiment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0.0142***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(2.8183)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sentiment_std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-0.0055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0.0032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(-0.1537)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(0.0895)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avg_intensity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0.0114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0.0035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0.0004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0.0020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(0.3652)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(0.1138)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(0.0234)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(0.1017)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comment_count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(-1.3261)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(-1.3786)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(-2.2610)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(-2.2697)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sentiment_consensus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-0.0061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-0.0081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-0.0045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-0.0034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(-0.5329)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(-0.6956)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(-0.5791)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(-0.4164)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close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-0.0008***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-0.0008***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-0.0010***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-0.0013***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(-8.0447)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(-8.0066)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(-7.0382)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(-7.3254)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(-1.1563)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(-1.0964)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(-0.4726)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(-0.1718)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amount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(-1.6843)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(-1.6291)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(-0.6168)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(-0.8290)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amplitude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-0.0013**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-0.0013**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-0.0013**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-0.0013**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(-2.5658)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(-2.5399)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(-2.0573)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(-1.9980)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pct_change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0.0002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-0.0005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-0.0001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(0.4447)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(0.5779)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(-1.5520)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(-0.3576)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price_change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0.0003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0.0003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0.0008***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0.0006**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(1.4237)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(1.3916)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(3.0165)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(2.1286)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turnover_rate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0.0008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0.0008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0.0015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0.0017*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(1.0724)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(1.0579)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(1.6237)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(1.7972)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positive_ratio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0.0179**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(2.5130)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ma_3d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0.0016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(0.1811)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std_3d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0.0047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(0.4175)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sentiment_change_3d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(-0.0425)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ma_5d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-0.0030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(-0.2427)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std_5d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-0.0162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(-0.9095)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sentiment_change_5d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(0.8801)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0.0753***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0.0666***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0.0611***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0.0886***</w:t>
            </w:r>
          </w:p>
        </w:tc>
      </w:tr>
      <w:tr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(5.3428)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(4.7262)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(3.5742)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(4.5456)</w:t>
            </w:r>
          </w:p>
        </w:tc>
      </w:tr>
      <w:tr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1961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1961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1635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1417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0.255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0.255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0.235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0.234</w:t>
            </w:r>
          </w:p>
        </w:tc>
      </w:tr>
      <w:tr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21.567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21.492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17.044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15.688</w:t>
            </w:r>
          </w:p>
        </w:tc>
      </w:tr>
      <w:tr>
        <w:tc>
          <w:tcPr>
            <w:gridSpan w:val="5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***p&lt;0.01，**p&lt;0.05，*p&lt;0.10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ret_3/5d对比1d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2256"/>
        <w:gridCol w:w="2256"/>
        <w:gridCol w:w="2256"/>
        <w:gridCol w:w="2256"/>
      </w:tblGrid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forward_ret_3d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forward_ret_5d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avg_sentiment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0.0142***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0.0011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-0.0134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(2.8183)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(0.1424)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(-1.4018)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sentiment_std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-0.0055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-0.0271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-0.0124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(-0.1537)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(-0.4727)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(-0.1807)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avg_intensity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0.0114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0.0087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-0.0002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(0.3652)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(0.1745)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(-0.0037)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comment_count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0.0000*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(-1.3261)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(-0.3802)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(1.7027)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sentiment_consensus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-0.0061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-0.0123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-0.0108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(-0.5329)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(-0.6677)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(-0.4924)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close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-0.0008***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-0.0020***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-0.0029***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(-8.0447)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(-12.3795)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(-15.0518)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(-1.1563)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(-2.1769)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(-3.1680)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amount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(-1.6843)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(-0.5662)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(-2.3461)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amplitude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-0.0013**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-0.0037***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0.0002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(-2.5658)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(-4.5951)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(0.2455)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pct_change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0.0001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0.0015***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0.0018***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(0.4447)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(3.1161)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(3.2405)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price_change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0.0003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0.0001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0.0004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(1.4237)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(0.1608)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(0.8952)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turnover_rate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0.0008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-0.0007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-0.0066***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(1.0724)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(-0.5900)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(-4.4318)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0.0753***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0.2040***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0.2620***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(5.3428)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(9.0748)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(9.7295)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1961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1961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1961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0.255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0.255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0.296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21.567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21.557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26.419</w:t>
            </w:r>
          </w:p>
        </w:tc>
      </w:tr>
      <w:tr>
        <w:tc>
          <w:tcPr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***p&lt;0.01，**p&lt;0.05，*p&lt;0.10</w:t>
            </w:r>
          </w:p>
        </w:tc>
      </w:tr>
    </w:tbl>
    <w:p>
      <w:r>
        <w:t/>
      </w:r>
    </w:p>
    <w:sectPr>
      <w:type w:val="continuous"/>
      <w:pgSz w:w="11907" w:h="16839" w:code="9"/>
      <w:pgMar w:top="1440" w:right="1440" w:bottom="1440" w:left="1440"/>
      <w:pgNumType w:fmt="decimal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ettings.xml" Type="http://schemas.openxmlformats.org/officeDocument/2006/relationships/settings" Id="rId1"/>
    <Relationship Target="styles.xml" Type="http://schemas.openxmlformats.org/officeDocument/2006/relationships/style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